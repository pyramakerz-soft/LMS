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Bug 01: Appraisal and Recruitment Buttons Not Working as Expected in employee page.</w:t>
      </w:r>
    </w:p>
    <w:p>
      <w:r>
        <w:t>Description: The Appraisal and Recruitment buttons are not functioning as expected. When clicked, they do not perform their intended actions or navigate to the appropriate sections/pages.</w:t>
      </w:r>
    </w:p>
    <w:p>
      <w:pPr>
        <w:pStyle w:val="Heading2"/>
      </w:pPr>
      <w:r>
        <w:t>Bug 02: Search Functionality Not Working as Expected, Missing Clear Button, and Lack of Dynamic Filtering.</w:t>
      </w:r>
    </w:p>
    <w:p>
      <w:r>
        <w:t>Description: The search button does not return the expected results. There is no clear button to reset the search, requiring a page refresh to clear the search results. Additionally, the search field should dynamically show and filter results as text is entered, but it currently requires clicking the search button to perform the filtration.</w:t>
      </w:r>
    </w:p>
    <w:p>
      <w:pPr>
        <w:pStyle w:val="Heading2"/>
      </w:pPr>
      <w:r>
        <w:t>Bug 03: Employee Creation Fails and Email Validation Issue.</w:t>
      </w:r>
    </w:p>
    <w:p>
      <w:r>
        <w:t>Description: When logged in as an admin, attempting to create a new employee does not result in the employee being created. Additionally, the email field accepts invalid email formats.</w:t>
      </w:r>
    </w:p>
    <w:p>
      <w:pPr>
        <w:pStyle w:val="Heading2"/>
      </w:pPr>
      <w:r>
        <w:t>Bug 04: Incorrect Filtration Count in Search Filters</w:t>
      </w:r>
    </w:p>
    <w:p>
      <w:r>
        <w:t>Description: The filtration section on the left side of the search results displays numbers indicating the count of items per filter. However, these numbers are incorrect and do not accurately represent the actual number of items.</w:t>
      </w:r>
    </w:p>
    <w:p>
      <w:pPr>
        <w:pStyle w:val="Heading2"/>
      </w:pPr>
      <w:r>
        <w:t>Bug 05: Non-Functional Calendar, Notification Button, and Role Icon</w:t>
      </w:r>
    </w:p>
    <w:p>
      <w:r>
        <w:t>Description: The calendar on the right side of the page is not functioning. Additionally, the notification button does not work, and the role icon, which should be clickable, is not responding to clicks.</w:t>
      </w:r>
    </w:p>
    <w:p>
      <w:pPr>
        <w:pStyle w:val="Heading2"/>
      </w:pPr>
      <w:r>
        <w:t>Bug 06: Job Creation Purpose Unclear, Search Button Malfunction, and Incorrect Search Filter</w:t>
      </w:r>
    </w:p>
    <w:p>
      <w:r>
        <w:t>Description: When creating a job, the purpose of the job creation feature is unclear. Additionally, the search button does not function correctly, and the search filter produces incorrect results.</w:t>
      </w:r>
    </w:p>
    <w:p>
      <w:pPr>
        <w:pStyle w:val="Heading2"/>
      </w:pPr>
      <w:r>
        <w:t>Bug 07: Unclear Filtration on Jobs Page</w:t>
      </w:r>
    </w:p>
    <w:p>
      <w:r>
        <w:t>Description: The filtration system on the jobs page is unclear and does not provide a clear or intuitive way to filter job listings. Users are unable to effectively filter the job listings based on the available filter options.</w:t>
      </w:r>
    </w:p>
    <w:p>
      <w:pPr>
        <w:pStyle w:val="Heading2"/>
      </w:pPr>
      <w:r>
        <w:t>Bug 08: Appraisal Questions Not Functional</w:t>
      </w:r>
    </w:p>
    <w:p>
      <w:r>
        <w:t>Description: The appraisal questions feature on the page is not working as intended. Users are unable to access or interact with the appraisal questions, preventing them from completing or viewing the necessary appraisal information.</w:t>
      </w:r>
    </w:p>
    <w:p>
      <w:pPr>
        <w:pStyle w:val="Heading2"/>
      </w:pPr>
      <w:r>
        <w:t>Bug 09: Missing Back Button Across Website</w:t>
      </w:r>
    </w:p>
    <w:p>
      <w:r>
        <w:t>Description: There is no consistent back button available across the website, making it difficult for users to navigate back to the previous page or section they were viewing.</w:t>
      </w:r>
    </w:p>
    <w:p>
      <w:pPr>
        <w:pStyle w:val="Heading2"/>
      </w:pPr>
      <w:r>
        <w:t>Bug 10: Unable to Select Classroom or Subject When Adding Subject for Employee</w:t>
      </w:r>
    </w:p>
    <w:p>
      <w:r>
        <w:t>Description: When adding a subject for an employee, there is no option to select a classroom or subject, preventing the creation of the subject for the employee.</w:t>
      </w:r>
    </w:p>
    <w:p>
      <w:pPr>
        <w:pStyle w:val="Heading2"/>
      </w:pPr>
      <w:r>
        <w:t>Bug 11: Incorrect Results from Search Function and Filter on add subject for employee</w:t>
      </w:r>
    </w:p>
    <w:p>
      <w:r>
        <w:t>Description: The search function and filter on add subject for employee are returning incorrect results, which do not match the expected or desired outcomes based on the search query or selected filter criteria.</w:t>
      </w:r>
    </w:p>
    <w:p>
      <w:pPr>
        <w:pStyle w:val="Heading2"/>
      </w:pPr>
      <w:r>
        <w:t>Bug 12: Unauthorized Access as Parent or Staff Without Subscription</w:t>
      </w:r>
    </w:p>
    <w:p>
      <w:r>
        <w:t>Description: Users can access the website as a parent or staff using any account, even if they have not subscribed. This security flaw allows unauthorized access to restricted areas of the website.</w:t>
      </w:r>
    </w:p>
    <w:p>
      <w:pPr>
        <w:pStyle w:val="Heading2"/>
      </w:pPr>
      <w:r>
        <w:t>Bug 13: Unable to Log in as Newly Created Student</w:t>
      </w:r>
    </w:p>
    <w:p>
      <w:r>
        <w:t>Description:</w:t>
        <w:br/>
        <w:t>When an admin creates a new student account, the account is created successfully. However, the newly created student is unable to log in to the application.</w:t>
      </w:r>
    </w:p>
    <w:p>
      <w:pPr>
        <w:pStyle w:val="Heading2"/>
      </w:pPr>
      <w:r>
        <w:t>Bug 14: Inappropriate Error Message and Misaligned Login Form for Invalid Credentials</w:t>
      </w:r>
    </w:p>
    <w:p>
      <w:r>
        <w:t>Description: When attempting to log in with invalid credentials, there is no appropriate error message displayed to inform the user of the failed login attempt. Additionally, the login form, which includes the username and password fields, only occupies half the page instead of being centered and fully responsive.</w:t>
      </w:r>
    </w:p>
    <w:p>
      <w:pPr>
        <w:pStyle w:val="Heading2"/>
      </w:pPr>
      <w:r>
        <w:t>Bug 15: Unable to Record or Upload Video in Assignment (scratch jr) (basketball game)</w:t>
      </w:r>
    </w:p>
    <w:p>
      <w:r>
        <w:t>Description:</w:t>
        <w:br/>
        <w:t>When attempting to solve an assignment, users are unable to record or upload videos. This issue prevents users from completing assignments that require video submissions.</w:t>
      </w:r>
    </w:p>
    <w:p>
      <w:pPr>
        <w:pStyle w:val="Heading2"/>
      </w:pPr>
      <w:r>
        <w:t>Bug 16: Missing Feedback Messages for Student Login and Account Status</w:t>
      </w:r>
    </w:p>
    <w:p>
      <w:r>
        <w:t>Description:</w:t>
        <w:br/>
        <w:t>When a student logs in with incorrect credentials, there is no message indicating an invalid username or password. Additionally, if a student's account is suspended, deleted, or withdrawn, there is no clear message informing the student of their account status.</w:t>
      </w:r>
    </w:p>
    <w:p>
      <w:pPr>
        <w:pStyle w:val="Heading2"/>
      </w:pPr>
      <w:r>
        <w:t>Bug 17: Unable to Add Subjects When Creating New Student</w:t>
      </w:r>
    </w:p>
    <w:p>
      <w:r>
        <w:t>Description:</w:t>
        <w:br/>
        <w:t>When adding a new student, there is no option to assign subjects to the student, resulting in incomplete student profiles.</w:t>
      </w:r>
    </w:p>
    <w:p>
      <w:pPr>
        <w:pStyle w:val="Heading2"/>
      </w:pPr>
      <w:r>
        <w:t>Bug 18: Unclear Functionality of "Open Admission Profile" Button When Creating a New Student</w:t>
      </w:r>
    </w:p>
    <w:p>
      <w:r>
        <w:t>Description:</w:t>
        <w:br/>
        <w:t>When an admin creates a new student, there is an "Open Admission Profile" button. However, its functionality is not clear, and there is no description or tooltip explaining what the button does.</w:t>
      </w:r>
    </w:p>
    <w:p>
      <w:pPr>
        <w:pStyle w:val="Heading2"/>
      </w:pPr>
      <w:r>
        <w:t>Bug 19: Cannot Add New Remedial Plan</w:t>
      </w:r>
    </w:p>
    <w:p>
      <w:r>
        <w:t>Description:</w:t>
      </w:r>
    </w:p>
    <w:p>
      <w:pPr>
        <w:pStyle w:val="Heading2"/>
      </w:pPr>
      <w:r>
        <w:t>Bug 20: Horizontal Navigation Bar Not Fully Functional and Lacks Hover Descriptions in Eduverse School Web App</w:t>
      </w:r>
    </w:p>
    <w:p>
      <w:r>
        <w:t>Description: The horizontal navigation bar on the left side of the Eduverse School web app is not fully functional. Some buttons do not respond when clicked, and there are no hover descriptions to indicate what each button does, causing usability issues.</w:t>
      </w:r>
    </w:p>
    <w:p>
      <w:pPr>
        <w:pStyle w:val="Heading2"/>
      </w:pPr>
      <w:r>
        <w:t>Bug 21: Multiple issues have been identified in the LMS web app admin portal, affecting the Branches, Clubs, Standard, and Chat Session pages In course overview</w:t>
      </w:r>
    </w:p>
    <w:p>
      <w:r>
        <w:t>Description:</w:t>
      </w:r>
    </w:p>
    <w:p>
      <w:pPr>
        <w:pStyle w:val="Heading2"/>
      </w:pPr>
      <w:r>
        <w:t>Bug 22: Employees Page in LMS Admin Portal Scrolls to the Beginning When Reaching the end</w:t>
      </w:r>
    </w:p>
    <w:p>
      <w:r>
        <w:t>Description: On the employees’ page of the LMS admin portal, when a user scrolls to the end of the employee list, the page refreshes and returns to the beginning of the list instead of loading more employees or stopping at the end.</w:t>
      </w:r>
    </w:p>
    <w:p>
      <w:pPr>
        <w:pStyle w:val="Heading2"/>
      </w:pPr>
      <w:r>
        <w:t>Bug 23: Language Switching Does Not Fully Change Language Across All Pages and Features</w:t>
      </w:r>
    </w:p>
    <w:p>
      <w:r>
        <w:t>Description: When navigating to the follow-up section on the LMS dashboard, a pop-up appears indicating a data set configuration error.</w:t>
      </w:r>
    </w:p>
    <w:p>
      <w:pPr>
        <w:pStyle w:val="Heading2"/>
      </w:pPr>
      <w:r>
        <w:t>Bug 24: Dashboard Follow-up - Data Set Configuration Error Pop-Up</w:t>
      </w:r>
    </w:p>
    <w:p>
      <w:r>
        <w:t>Description: The week numbers bar in the Course Overview section of the LMS does not provide a visual indication that it can be dragged left or right to view additional weeks.</w:t>
      </w:r>
    </w:p>
    <w:p>
      <w:pPr>
        <w:pStyle w:val="Heading2"/>
      </w:pPr>
      <w:r>
        <w:t>Bug 25: LMS Course Overview Lacks Visual Cue for Horizontal Scrolling (by dragging in Week Numbers Bar</w:t>
      </w:r>
    </w:p>
    <w:p>
      <w:r>
        <w:t>Description:</w:t>
      </w:r>
    </w:p>
    <w:p>
      <w:pPr>
        <w:pStyle w:val="Heading1"/>
      </w:pPr>
      <w:r>
        <w:t>Conclusion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